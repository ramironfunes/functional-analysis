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08E4B" w14:textId="2525E1A9" w:rsidR="006F2ECE" w:rsidRDefault="00000000">
      <w:pPr>
        <w:pStyle w:val="Ttulo"/>
      </w:pPr>
      <w:r>
        <w:t xml:space="preserve">User Stories – </w:t>
      </w:r>
      <w:r w:rsidR="00B2042B">
        <w:t>LMS</w:t>
      </w:r>
    </w:p>
    <w:p w14:paraId="3BAFAE22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US-01: Search Books</w:t>
      </w:r>
    </w:p>
    <w:p w14:paraId="5DB834D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7ED07B9D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Student, I want to search for books by title or author so that I can quickly locate study resources.</w:t>
      </w:r>
    </w:p>
    <w:p w14:paraId="1F232FDF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23F03EF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Given I am logged in, when I enter a keyword (title/author/ISBN/category), then the system must return results within 3 seconds.</w:t>
      </w:r>
      <w:r w:rsidRPr="00B2042B">
        <w:rPr>
          <w:rFonts w:asciiTheme="majorHAnsi" w:hAnsiTheme="majorHAnsi" w:cstheme="majorHAnsi"/>
          <w:sz w:val="28"/>
          <w:szCs w:val="28"/>
        </w:rPr>
        <w:br/>
        <w:t>• Results must display: Title, Author, ISBN, Availability.</w:t>
      </w:r>
      <w:r w:rsidRPr="00B2042B">
        <w:rPr>
          <w:rFonts w:asciiTheme="majorHAnsi" w:hAnsiTheme="majorHAnsi" w:cstheme="majorHAnsi"/>
          <w:sz w:val="28"/>
          <w:szCs w:val="28"/>
        </w:rPr>
        <w:br/>
        <w:t>• If no matches are found, system displays 'No results found'.</w:t>
      </w:r>
      <w:r w:rsidRPr="00B2042B">
        <w:rPr>
          <w:rFonts w:asciiTheme="majorHAnsi" w:hAnsiTheme="majorHAnsi" w:cstheme="majorHAnsi"/>
          <w:sz w:val="28"/>
          <w:szCs w:val="28"/>
        </w:rPr>
        <w:br/>
        <w:t>• Results can be filtered by category and availability.</w:t>
      </w:r>
    </w:p>
    <w:p w14:paraId="52ACC2CD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48BA2556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Design search API query (developer)</w:t>
      </w:r>
    </w:p>
    <w:p w14:paraId="28373F8B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Connect UI search box to backend service</w:t>
      </w:r>
    </w:p>
    <w:p w14:paraId="6A8D6F2A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Validate response time &lt; 3s (tester)</w:t>
      </w:r>
    </w:p>
    <w:p w14:paraId="4EEE9CE3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Verify no empty/null records appear (tester)</w:t>
      </w:r>
    </w:p>
    <w:p w14:paraId="33058942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US-02: View Availability</w:t>
      </w:r>
    </w:p>
    <w:p w14:paraId="766F65D1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2AA1EFA6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Student, I want to see if a book is available or checked out, so I don’t waste time going to the library unnecessarily.</w:t>
      </w:r>
    </w:p>
    <w:p w14:paraId="21737C5D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6676B315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Book search results must include availability status: 'Available', 'Checked Out', or 'On Hold'.</w:t>
      </w:r>
      <w:r w:rsidRPr="00B2042B">
        <w:rPr>
          <w:rFonts w:asciiTheme="majorHAnsi" w:hAnsiTheme="majorHAnsi" w:cstheme="majorHAnsi"/>
          <w:sz w:val="28"/>
          <w:szCs w:val="28"/>
        </w:rPr>
        <w:br/>
      </w:r>
      <w:r w:rsidRPr="00B2042B">
        <w:rPr>
          <w:rFonts w:asciiTheme="majorHAnsi" w:hAnsiTheme="majorHAnsi" w:cstheme="majorHAnsi"/>
          <w:sz w:val="28"/>
          <w:szCs w:val="28"/>
        </w:rPr>
        <w:lastRenderedPageBreak/>
        <w:t>• If checked out, the system must show expected return date.</w:t>
      </w:r>
      <w:r w:rsidRPr="00B2042B">
        <w:rPr>
          <w:rFonts w:asciiTheme="majorHAnsi" w:hAnsiTheme="majorHAnsi" w:cstheme="majorHAnsi"/>
          <w:sz w:val="28"/>
          <w:szCs w:val="28"/>
        </w:rPr>
        <w:br/>
        <w:t>• Status updates in real time after borrowing/returning.</w:t>
      </w:r>
    </w:p>
    <w:p w14:paraId="72C1086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726CB7E6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Update DB schema with availability column (developer)</w:t>
      </w:r>
    </w:p>
    <w:p w14:paraId="4FD7FA40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availability status in UI cards (frontend)</w:t>
      </w:r>
    </w:p>
    <w:p w14:paraId="2BA8414B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Write test cases for status transitions (tester)</w:t>
      </w:r>
    </w:p>
    <w:p w14:paraId="70DD9E21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US-03: Borrow Book</w:t>
      </w:r>
    </w:p>
    <w:p w14:paraId="01084790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35ADFE42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Student, I want to borrow a book with a clear due date, so I know when to return it.</w:t>
      </w:r>
    </w:p>
    <w:p w14:paraId="6F00047D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6EB924E5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Students can borrow max 3 books at once.</w:t>
      </w:r>
      <w:r w:rsidRPr="00B2042B">
        <w:rPr>
          <w:rFonts w:asciiTheme="majorHAnsi" w:hAnsiTheme="majorHAnsi" w:cstheme="majorHAnsi"/>
          <w:sz w:val="28"/>
          <w:szCs w:val="28"/>
        </w:rPr>
        <w:br/>
        <w:t>• When borrowing, the system sets due date = Today + 14 days.</w:t>
      </w:r>
      <w:r w:rsidRPr="00B2042B">
        <w:rPr>
          <w:rFonts w:asciiTheme="majorHAnsi" w:hAnsiTheme="majorHAnsi" w:cstheme="majorHAnsi"/>
          <w:sz w:val="28"/>
          <w:szCs w:val="28"/>
        </w:rPr>
        <w:br/>
        <w:t>• Confirmation message/email includes book details and due date.</w:t>
      </w:r>
      <w:r w:rsidRPr="00B2042B">
        <w:rPr>
          <w:rFonts w:asciiTheme="majorHAnsi" w:hAnsiTheme="majorHAnsi" w:cstheme="majorHAnsi"/>
          <w:sz w:val="28"/>
          <w:szCs w:val="28"/>
        </w:rPr>
        <w:br/>
        <w:t>• Borrow button must be disabled if student already has 3 active loans.</w:t>
      </w:r>
    </w:p>
    <w:p w14:paraId="4FC95E33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7B2FB1DA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Implement borrowing logic in Loan table (developer)</w:t>
      </w:r>
    </w:p>
    <w:p w14:paraId="6FC6E48A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confirmation modal with details (frontend)</w:t>
      </w:r>
    </w:p>
    <w:p w14:paraId="3C3A7526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Create email notification template (developer)</w:t>
      </w:r>
    </w:p>
    <w:p w14:paraId="29AD05C1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Write UAT cases for max-limit validation (tester)</w:t>
      </w:r>
    </w:p>
    <w:p w14:paraId="2713DA49" w14:textId="77777777" w:rsidR="00B2042B" w:rsidRDefault="00B2042B">
      <w:pPr>
        <w:pStyle w:val="Ttulo1"/>
        <w:rPr>
          <w:rFonts w:cstheme="majorHAnsi"/>
        </w:rPr>
      </w:pPr>
    </w:p>
    <w:p w14:paraId="76463279" w14:textId="77777777" w:rsidR="00B2042B" w:rsidRDefault="00B2042B">
      <w:pPr>
        <w:pStyle w:val="Ttulo1"/>
        <w:rPr>
          <w:rFonts w:cstheme="majorHAnsi"/>
        </w:rPr>
      </w:pPr>
    </w:p>
    <w:p w14:paraId="6DC27382" w14:textId="3FA9F5C4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US-04: Pay Fine Online</w:t>
      </w:r>
    </w:p>
    <w:p w14:paraId="57D63D7C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5101903E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lastRenderedPageBreak/>
        <w:t>As a Student, I want to pay fines online, so I don’t need to wait in line at the counter.</w:t>
      </w:r>
    </w:p>
    <w:p w14:paraId="44077E54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6E863441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System must display outstanding fines at login.</w:t>
      </w:r>
      <w:r w:rsidRPr="00B2042B">
        <w:rPr>
          <w:rFonts w:asciiTheme="majorHAnsi" w:hAnsiTheme="majorHAnsi" w:cstheme="majorHAnsi"/>
          <w:sz w:val="28"/>
          <w:szCs w:val="28"/>
        </w:rPr>
        <w:br/>
        <w:t>• Payment via credit card or online gateway.</w:t>
      </w:r>
      <w:r w:rsidRPr="00B2042B">
        <w:rPr>
          <w:rFonts w:asciiTheme="majorHAnsi" w:hAnsiTheme="majorHAnsi" w:cstheme="majorHAnsi"/>
          <w:sz w:val="28"/>
          <w:szCs w:val="28"/>
        </w:rPr>
        <w:br/>
        <w:t>• After successful payment, fine is marked 'Paid' and finance is notified.</w:t>
      </w:r>
      <w:r w:rsidRPr="00B2042B">
        <w:rPr>
          <w:rFonts w:asciiTheme="majorHAnsi" w:hAnsiTheme="majorHAnsi" w:cstheme="majorHAnsi"/>
          <w:sz w:val="28"/>
          <w:szCs w:val="28"/>
        </w:rPr>
        <w:br/>
        <w:t>• Failed transactions must not update fine status.</w:t>
      </w:r>
    </w:p>
    <w:p w14:paraId="2D8F965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7887D488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Integrate payment gateway API (developer)</w:t>
      </w:r>
    </w:p>
    <w:p w14:paraId="0DF15D72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Build payment UI form (frontend)</w:t>
      </w:r>
    </w:p>
    <w:p w14:paraId="7F9A9196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Confirm success/failure callback handling (developer)</w:t>
      </w:r>
    </w:p>
    <w:p w14:paraId="67D02A04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Test positive/negative payment flows (tester)</w:t>
      </w:r>
    </w:p>
    <w:p w14:paraId="37E8C57A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US-05: Add Books to Catalog</w:t>
      </w:r>
    </w:p>
    <w:p w14:paraId="77ECB3FB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4EC19C25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Librarian, I want to add new books to the catalog, so students always have updated information.</w:t>
      </w:r>
    </w:p>
    <w:p w14:paraId="749009EF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54DA1580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All required fields (Title, Author, ISBN) must be validated.</w:t>
      </w:r>
      <w:r w:rsidRPr="00B2042B">
        <w:rPr>
          <w:rFonts w:asciiTheme="majorHAnsi" w:hAnsiTheme="majorHAnsi" w:cstheme="majorHAnsi"/>
          <w:sz w:val="28"/>
          <w:szCs w:val="28"/>
        </w:rPr>
        <w:br/>
        <w:t>• ISBN must be unique.</w:t>
      </w:r>
      <w:r w:rsidRPr="00B2042B">
        <w:rPr>
          <w:rFonts w:asciiTheme="majorHAnsi" w:hAnsiTheme="majorHAnsi" w:cstheme="majorHAnsi"/>
          <w:sz w:val="28"/>
          <w:szCs w:val="28"/>
        </w:rPr>
        <w:br/>
        <w:t>• New book status = 'Available' by default.</w:t>
      </w:r>
    </w:p>
    <w:p w14:paraId="4D77BD1F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059F1E24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validation rules in backend service (developer)</w:t>
      </w:r>
    </w:p>
    <w:p w14:paraId="4453F051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UI form for adding/editing books (frontend)</w:t>
      </w:r>
    </w:p>
    <w:p w14:paraId="633737D4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Negative tests for duplicate ISBN (tester)</w:t>
      </w:r>
    </w:p>
    <w:p w14:paraId="5865A924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lastRenderedPageBreak/>
        <w:t>US-06: Remove Books</w:t>
      </w:r>
    </w:p>
    <w:p w14:paraId="4F169DD9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31B26A85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Librarian, I want to remove outdated or damaged books, so the catalog reflects reality.</w:t>
      </w:r>
    </w:p>
    <w:p w14:paraId="24AD3E3E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2539A6C5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Only librarians with admin role can remove a book.</w:t>
      </w:r>
      <w:r w:rsidRPr="00B2042B">
        <w:rPr>
          <w:rFonts w:asciiTheme="majorHAnsi" w:hAnsiTheme="majorHAnsi" w:cstheme="majorHAnsi"/>
          <w:sz w:val="28"/>
          <w:szCs w:val="28"/>
        </w:rPr>
        <w:br/>
        <w:t>• Removed books are flagged 'Inactive' (not deleted).</w:t>
      </w:r>
      <w:r w:rsidRPr="00B2042B">
        <w:rPr>
          <w:rFonts w:asciiTheme="majorHAnsi" w:hAnsiTheme="majorHAnsi" w:cstheme="majorHAnsi"/>
          <w:sz w:val="28"/>
          <w:szCs w:val="28"/>
        </w:rPr>
        <w:br/>
        <w:t>• System must log all removals with timestamp and librarian ID.</w:t>
      </w:r>
    </w:p>
    <w:p w14:paraId="2FBF89A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62111E24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Implement soft-delete in DB (developer)</w:t>
      </w:r>
    </w:p>
    <w:p w14:paraId="45BE2DAF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audit logging (developer)</w:t>
      </w:r>
    </w:p>
    <w:p w14:paraId="2BEB6DEA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Test restricted access (tester)</w:t>
      </w:r>
    </w:p>
    <w:p w14:paraId="01E46D99" w14:textId="40C3B52C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US-07: Generate Overdue Reports</w:t>
      </w:r>
    </w:p>
    <w:p w14:paraId="334D33E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33CD6DBB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a Librarian, I want to generate overdue reports, so I can contact students.</w:t>
      </w:r>
    </w:p>
    <w:p w14:paraId="6AF7619E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2F68DD91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Report must list: Student ID, Book ID, Days Overdue, Fine Amount.</w:t>
      </w:r>
      <w:r w:rsidRPr="00B2042B">
        <w:rPr>
          <w:rFonts w:asciiTheme="majorHAnsi" w:hAnsiTheme="majorHAnsi" w:cstheme="majorHAnsi"/>
          <w:sz w:val="28"/>
          <w:szCs w:val="28"/>
        </w:rPr>
        <w:br/>
        <w:t>• Report exportable to PDF/Excel.</w:t>
      </w:r>
      <w:r w:rsidRPr="00B2042B">
        <w:rPr>
          <w:rFonts w:asciiTheme="majorHAnsi" w:hAnsiTheme="majorHAnsi" w:cstheme="majorHAnsi"/>
          <w:sz w:val="28"/>
          <w:szCs w:val="28"/>
        </w:rPr>
        <w:br/>
        <w:t>• Generation time must be &lt;10s for up to 10,000 records.</w:t>
      </w:r>
    </w:p>
    <w:p w14:paraId="6508BE31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1B7558B0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Write SQL queries for overdue loans (developer)</w:t>
      </w:r>
    </w:p>
    <w:p w14:paraId="7FD80737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export-to-PDF/Excel button (frontend)</w:t>
      </w:r>
    </w:p>
    <w:p w14:paraId="1D99BA6D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Test large dataset performance (tester)</w:t>
      </w:r>
    </w:p>
    <w:p w14:paraId="2D919B60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lastRenderedPageBreak/>
        <w:t>US-08: Borrowing Trends Report</w:t>
      </w:r>
    </w:p>
    <w:p w14:paraId="4602790F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67EAFD5A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University Management, I want to view monthly borrowing trends, so I can plan acquisitions.</w:t>
      </w:r>
    </w:p>
    <w:p w14:paraId="3D065BC8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37FBEBB0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Report must group by month and category.</w:t>
      </w:r>
      <w:r w:rsidRPr="00B2042B">
        <w:rPr>
          <w:rFonts w:asciiTheme="majorHAnsi" w:hAnsiTheme="majorHAnsi" w:cstheme="majorHAnsi"/>
          <w:sz w:val="28"/>
          <w:szCs w:val="28"/>
        </w:rPr>
        <w:br/>
        <w:t>• Display total loans per month for last 12 months.</w:t>
      </w:r>
      <w:r w:rsidRPr="00B2042B">
        <w:rPr>
          <w:rFonts w:asciiTheme="majorHAnsi" w:hAnsiTheme="majorHAnsi" w:cstheme="majorHAnsi"/>
          <w:sz w:val="28"/>
          <w:szCs w:val="28"/>
        </w:rPr>
        <w:br/>
        <w:t>• Graphical chart view available in UI.</w:t>
      </w:r>
    </w:p>
    <w:p w14:paraId="568D8538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0E3C9DB9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Write SQL aggregation for monthly data (developer)</w:t>
      </w:r>
    </w:p>
    <w:p w14:paraId="467B76A8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Build chart visualization (frontend)</w:t>
      </w:r>
    </w:p>
    <w:p w14:paraId="0983EA92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Validate aggregation logic with test dataset (tester)</w:t>
      </w:r>
    </w:p>
    <w:p w14:paraId="24CA86DB" w14:textId="77777777" w:rsidR="006F2ECE" w:rsidRPr="00B2042B" w:rsidRDefault="00000000">
      <w:pPr>
        <w:pStyle w:val="Ttulo1"/>
        <w:rPr>
          <w:rFonts w:cstheme="majorHAnsi"/>
        </w:rPr>
      </w:pPr>
      <w:r w:rsidRPr="00B2042B">
        <w:rPr>
          <w:rFonts w:cstheme="majorHAnsi"/>
        </w:rPr>
        <w:t>US-09: Most Borrowed Categories</w:t>
      </w:r>
    </w:p>
    <w:p w14:paraId="08A452A8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Description:</w:t>
      </w:r>
    </w:p>
    <w:p w14:paraId="2303BB5E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 University Management, I want to know the most borrowed categories, so I can allocate budgets.</w:t>
      </w:r>
    </w:p>
    <w:p w14:paraId="6137D1CC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Acceptance Criteria:</w:t>
      </w:r>
    </w:p>
    <w:p w14:paraId="35787858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• Report must list Top 5 categories by loan count.</w:t>
      </w:r>
      <w:r w:rsidRPr="00B2042B">
        <w:rPr>
          <w:rFonts w:asciiTheme="majorHAnsi" w:hAnsiTheme="majorHAnsi" w:cstheme="majorHAnsi"/>
          <w:sz w:val="28"/>
          <w:szCs w:val="28"/>
        </w:rPr>
        <w:br/>
        <w:t>• Data must be filterable by semester/year.</w:t>
      </w:r>
      <w:r w:rsidRPr="00B2042B">
        <w:rPr>
          <w:rFonts w:asciiTheme="majorHAnsi" w:hAnsiTheme="majorHAnsi" w:cstheme="majorHAnsi"/>
          <w:sz w:val="28"/>
          <w:szCs w:val="28"/>
        </w:rPr>
        <w:br/>
        <w:t>• Results exportable to Excel.</w:t>
      </w:r>
    </w:p>
    <w:p w14:paraId="69AD9DC2" w14:textId="77777777" w:rsidR="006F2ECE" w:rsidRPr="00B2042B" w:rsidRDefault="00000000">
      <w:pPr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Associated Tasks:</w:t>
      </w:r>
    </w:p>
    <w:p w14:paraId="448A1ADB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Create aggregation query by category (developer)</w:t>
      </w:r>
    </w:p>
    <w:p w14:paraId="0135154F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Add filter UI elements (frontend)</w:t>
      </w:r>
    </w:p>
    <w:p w14:paraId="6C7F31B1" w14:textId="77777777" w:rsidR="006F2ECE" w:rsidRPr="00B2042B" w:rsidRDefault="00000000">
      <w:pPr>
        <w:pStyle w:val="Listaconvietas"/>
        <w:rPr>
          <w:rFonts w:asciiTheme="majorHAnsi" w:hAnsiTheme="majorHAnsi" w:cstheme="majorHAnsi"/>
          <w:sz w:val="28"/>
          <w:szCs w:val="28"/>
        </w:rPr>
      </w:pPr>
      <w:r w:rsidRPr="00B2042B">
        <w:rPr>
          <w:rFonts w:asciiTheme="majorHAnsi" w:hAnsiTheme="majorHAnsi" w:cstheme="majorHAnsi"/>
          <w:sz w:val="28"/>
          <w:szCs w:val="28"/>
        </w:rPr>
        <w:t>Test category ranking accuracy (tester)</w:t>
      </w:r>
    </w:p>
    <w:sectPr w:rsidR="006F2ECE" w:rsidRPr="00B20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4426725">
    <w:abstractNumId w:val="8"/>
  </w:num>
  <w:num w:numId="2" w16cid:durableId="1461000182">
    <w:abstractNumId w:val="6"/>
  </w:num>
  <w:num w:numId="3" w16cid:durableId="1890800913">
    <w:abstractNumId w:val="5"/>
  </w:num>
  <w:num w:numId="4" w16cid:durableId="1114204106">
    <w:abstractNumId w:val="4"/>
  </w:num>
  <w:num w:numId="5" w16cid:durableId="643242471">
    <w:abstractNumId w:val="7"/>
  </w:num>
  <w:num w:numId="6" w16cid:durableId="763261624">
    <w:abstractNumId w:val="3"/>
  </w:num>
  <w:num w:numId="7" w16cid:durableId="1884900591">
    <w:abstractNumId w:val="2"/>
  </w:num>
  <w:num w:numId="8" w16cid:durableId="373506012">
    <w:abstractNumId w:val="1"/>
  </w:num>
  <w:num w:numId="9" w16cid:durableId="27938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2ECE"/>
    <w:rsid w:val="00A7375C"/>
    <w:rsid w:val="00AA1D8D"/>
    <w:rsid w:val="00B2042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0F7BE"/>
  <w14:defaultImageDpi w14:val="300"/>
  <w15:docId w15:val="{2A850BDD-BA8F-4A4E-9895-98FFA95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Ramiro funes</cp:lastModifiedBy>
  <cp:revision>2</cp:revision>
  <dcterms:created xsi:type="dcterms:W3CDTF">2013-12-23T23:15:00Z</dcterms:created>
  <dcterms:modified xsi:type="dcterms:W3CDTF">2025-09-25T14:24:00Z</dcterms:modified>
  <cp:category/>
</cp:coreProperties>
</file>