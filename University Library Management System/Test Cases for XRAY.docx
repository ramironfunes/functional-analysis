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4ACA62" w14:textId="4C179E5A" w:rsidR="00447C4C" w:rsidRDefault="00000000">
      <w:pPr>
        <w:pStyle w:val="Ttulo"/>
      </w:pPr>
      <w:r>
        <w:t xml:space="preserve">Test Cases – </w:t>
      </w:r>
      <w:r w:rsidR="00606690">
        <w:t>LMS</w:t>
      </w:r>
    </w:p>
    <w:p w14:paraId="4A42E106" w14:textId="77777777" w:rsidR="00447C4C" w:rsidRDefault="00000000">
      <w:pPr>
        <w:pStyle w:val="Ttulo1"/>
      </w:pPr>
      <w:r>
        <w:t>TC-01: Search Books - Valid Keyword</w:t>
      </w:r>
    </w:p>
    <w:p w14:paraId="02BF91B4" w14:textId="77777777" w:rsidR="00447C4C" w:rsidRDefault="00000000">
      <w:r>
        <w:t>Objective: Verify that searching with a valid title or author returns results.</w:t>
      </w:r>
    </w:p>
    <w:p w14:paraId="0A4556CC" w14:textId="77777777" w:rsidR="00447C4C" w:rsidRDefault="00000000">
      <w:r>
        <w:t>Test Steps:</w:t>
      </w:r>
    </w:p>
    <w:p w14:paraId="211F90A1" w14:textId="77777777" w:rsidR="00447C4C" w:rsidRDefault="00000000">
      <w:r>
        <w:t>1. Login as Student.</w:t>
      </w:r>
      <w:r>
        <w:br/>
        <w:t>2. Enter 'Database Systems' in search box.</w:t>
      </w:r>
      <w:r>
        <w:br/>
        <w:t>3. Click Search.</w:t>
      </w:r>
    </w:p>
    <w:p w14:paraId="52FC23A7" w14:textId="77777777" w:rsidR="00447C4C" w:rsidRDefault="00000000">
      <w:r>
        <w:t>Expected Result: Results show all books with 'Database Systems' in title/author, within 3s.</w:t>
      </w:r>
    </w:p>
    <w:p w14:paraId="2DF0B0F2" w14:textId="77777777" w:rsidR="00447C4C" w:rsidRDefault="00000000">
      <w:pPr>
        <w:pStyle w:val="Ttulo1"/>
      </w:pPr>
      <w:r>
        <w:t>TC-02: Search Books - No Results</w:t>
      </w:r>
    </w:p>
    <w:p w14:paraId="05C10C09" w14:textId="77777777" w:rsidR="00447C4C" w:rsidRDefault="00000000">
      <w:r>
        <w:t>Objective: Verify system behavior when no matches are found.</w:t>
      </w:r>
    </w:p>
    <w:p w14:paraId="59F759C2" w14:textId="77777777" w:rsidR="00447C4C" w:rsidRDefault="00000000">
      <w:r>
        <w:t>Test Steps:</w:t>
      </w:r>
    </w:p>
    <w:p w14:paraId="013B52EE" w14:textId="77777777" w:rsidR="00447C4C" w:rsidRDefault="00000000">
      <w:r>
        <w:t>1. Login as Student.</w:t>
      </w:r>
      <w:r>
        <w:br/>
        <w:t>2. Enter 'Unknown Title' in search box.</w:t>
      </w:r>
      <w:r>
        <w:br/>
        <w:t>3. Click Search.</w:t>
      </w:r>
    </w:p>
    <w:p w14:paraId="5BE913B4" w14:textId="77777777" w:rsidR="00447C4C" w:rsidRDefault="00000000">
      <w:r>
        <w:t>Expected Result: System displays 'No results found' message.</w:t>
      </w:r>
    </w:p>
    <w:p w14:paraId="17A5D6C8" w14:textId="77777777" w:rsidR="00447C4C" w:rsidRDefault="00000000">
      <w:pPr>
        <w:pStyle w:val="Ttulo1"/>
      </w:pPr>
      <w:r>
        <w:t>TC-03: Borrow Book - Valid Case</w:t>
      </w:r>
    </w:p>
    <w:p w14:paraId="502D754C" w14:textId="77777777" w:rsidR="00447C4C" w:rsidRDefault="00000000">
      <w:r>
        <w:t>Objective: Verify borrowing when student has less than 3 active loans.</w:t>
      </w:r>
    </w:p>
    <w:p w14:paraId="7AF9B8C0" w14:textId="77777777" w:rsidR="00447C4C" w:rsidRDefault="00000000">
      <w:r>
        <w:t>Test Steps:</w:t>
      </w:r>
    </w:p>
    <w:p w14:paraId="59319D47" w14:textId="77777777" w:rsidR="00447C4C" w:rsidRDefault="00000000">
      <w:r>
        <w:t>1. Login as Student.</w:t>
      </w:r>
      <w:r>
        <w:br/>
        <w:t>2. Search 'Clean Code'.</w:t>
      </w:r>
      <w:r>
        <w:br/>
        <w:t>3. Click Borrow.</w:t>
      </w:r>
      <w:r>
        <w:br/>
        <w:t>4. Confirm borrowing.</w:t>
      </w:r>
    </w:p>
    <w:p w14:paraId="5F6B8CA0" w14:textId="77777777" w:rsidR="00447C4C" w:rsidRDefault="00000000">
      <w:r>
        <w:t>Expected Result: System creates loan with 14-day due date and updates status to 'Checked Out'.</w:t>
      </w:r>
    </w:p>
    <w:p w14:paraId="3BFEBC2E" w14:textId="77777777" w:rsidR="00447C4C" w:rsidRDefault="00000000">
      <w:pPr>
        <w:pStyle w:val="Ttulo1"/>
      </w:pPr>
      <w:r>
        <w:t>TC-04: Borrow Book - Exceed Limit</w:t>
      </w:r>
    </w:p>
    <w:p w14:paraId="3685F353" w14:textId="77777777" w:rsidR="00447C4C" w:rsidRDefault="00000000">
      <w:r>
        <w:t>Objective: Verify system prevents borrowing when student already has 3 active loans.</w:t>
      </w:r>
    </w:p>
    <w:p w14:paraId="4BD47CFC" w14:textId="77777777" w:rsidR="00447C4C" w:rsidRDefault="00000000">
      <w:r>
        <w:t>Test Steps:</w:t>
      </w:r>
    </w:p>
    <w:p w14:paraId="31CBB47A" w14:textId="77777777" w:rsidR="00447C4C" w:rsidRDefault="00000000">
      <w:r>
        <w:lastRenderedPageBreak/>
        <w:t>1. Login as Student with 3 active loans.</w:t>
      </w:r>
      <w:r>
        <w:br/>
        <w:t>2. Attempt to borrow another book.</w:t>
      </w:r>
    </w:p>
    <w:p w14:paraId="6ED7797E" w14:textId="77777777" w:rsidR="00447C4C" w:rsidRDefault="00000000">
      <w:r>
        <w:t>Expected Result: Borrow button disabled and error message shown.</w:t>
      </w:r>
    </w:p>
    <w:p w14:paraId="5B5CDA6C" w14:textId="77777777" w:rsidR="00447C4C" w:rsidRDefault="00000000">
      <w:pPr>
        <w:pStyle w:val="Ttulo1"/>
      </w:pPr>
      <w:r>
        <w:t>TC-05: Return Book - On Time</w:t>
      </w:r>
    </w:p>
    <w:p w14:paraId="1434409F" w14:textId="77777777" w:rsidR="00447C4C" w:rsidRDefault="00000000">
      <w:r>
        <w:t>Objective: Verify return before due date.</w:t>
      </w:r>
    </w:p>
    <w:p w14:paraId="339FD001" w14:textId="77777777" w:rsidR="00447C4C" w:rsidRDefault="00000000">
      <w:r>
        <w:t>Test Steps:</w:t>
      </w:r>
    </w:p>
    <w:p w14:paraId="14FB91B4" w14:textId="77777777" w:rsidR="00447C4C" w:rsidRDefault="00000000">
      <w:r>
        <w:t>1. Librarian logs in.</w:t>
      </w:r>
      <w:r>
        <w:br/>
        <w:t>2. Scans borrowed book before due date.</w:t>
      </w:r>
    </w:p>
    <w:p w14:paraId="121169FB" w14:textId="77777777" w:rsidR="00447C4C" w:rsidRDefault="00000000">
      <w:r>
        <w:t>Expected Result: System updates return date and sets status to 'Available'. No fine applied.</w:t>
      </w:r>
    </w:p>
    <w:p w14:paraId="411B6F84" w14:textId="77777777" w:rsidR="00447C4C" w:rsidRDefault="00000000">
      <w:pPr>
        <w:pStyle w:val="Ttulo1"/>
      </w:pPr>
      <w:r>
        <w:t>TC-06: Return Book - Overdue</w:t>
      </w:r>
    </w:p>
    <w:p w14:paraId="5491F0AC" w14:textId="77777777" w:rsidR="00447C4C" w:rsidRDefault="00000000">
      <w:r>
        <w:t>Objective: Verify fine calculation when return is late.</w:t>
      </w:r>
    </w:p>
    <w:p w14:paraId="7DCAC887" w14:textId="77777777" w:rsidR="00447C4C" w:rsidRDefault="00000000">
      <w:r>
        <w:t>Test Steps:</w:t>
      </w:r>
    </w:p>
    <w:p w14:paraId="677BDF46" w14:textId="77777777" w:rsidR="00447C4C" w:rsidRDefault="00000000">
      <w:r>
        <w:t>1. Librarian logs in.</w:t>
      </w:r>
      <w:r>
        <w:br/>
        <w:t>2. Scans borrowed book 5 days after due date.</w:t>
      </w:r>
    </w:p>
    <w:p w14:paraId="16316091" w14:textId="77777777" w:rsidR="00447C4C" w:rsidRDefault="00000000">
      <w:r>
        <w:t>Expected Result: System updates return date, applies fine = $5, and updates status to 'Available'.</w:t>
      </w:r>
    </w:p>
    <w:p w14:paraId="7F524FDF" w14:textId="77777777" w:rsidR="00447C4C" w:rsidRDefault="00000000">
      <w:pPr>
        <w:pStyle w:val="Ttulo1"/>
      </w:pPr>
      <w:r>
        <w:t>TC-07: Pay Fine - Successful</w:t>
      </w:r>
    </w:p>
    <w:p w14:paraId="13CF1CDE" w14:textId="77777777" w:rsidR="00447C4C" w:rsidRDefault="00000000">
      <w:r>
        <w:t>Objective: Verify fine payment through online gateway.</w:t>
      </w:r>
    </w:p>
    <w:p w14:paraId="0B93380F" w14:textId="77777777" w:rsidR="00447C4C" w:rsidRDefault="00000000">
      <w:r>
        <w:t>Test Steps:</w:t>
      </w:r>
    </w:p>
    <w:p w14:paraId="29DA4EE6" w14:textId="77777777" w:rsidR="00447C4C" w:rsidRDefault="00000000">
      <w:r>
        <w:t>1. Student logs in with outstanding fines.</w:t>
      </w:r>
      <w:r>
        <w:br/>
        <w:t>2. Select fine and click Pay.</w:t>
      </w:r>
      <w:r>
        <w:br/>
        <w:t>3. Enter valid credit card details.</w:t>
      </w:r>
      <w:r>
        <w:br/>
        <w:t>4. Submit.</w:t>
      </w:r>
    </w:p>
    <w:p w14:paraId="371190EB" w14:textId="77777777" w:rsidR="00447C4C" w:rsidRDefault="00000000">
      <w:r>
        <w:t>Expected Result: System confirms payment, updates fine to 'Paid', and notifies finance.</w:t>
      </w:r>
    </w:p>
    <w:p w14:paraId="37F14629" w14:textId="77777777" w:rsidR="00447C4C" w:rsidRDefault="00000000">
      <w:pPr>
        <w:pStyle w:val="Ttulo1"/>
      </w:pPr>
      <w:r>
        <w:t>TC-08: Pay Fine - Failed Payment</w:t>
      </w:r>
    </w:p>
    <w:p w14:paraId="3E1D74FA" w14:textId="77777777" w:rsidR="00447C4C" w:rsidRDefault="00000000">
      <w:r>
        <w:t>Objective: Verify system behavior on payment failure.</w:t>
      </w:r>
    </w:p>
    <w:p w14:paraId="0B1D6BBF" w14:textId="77777777" w:rsidR="00447C4C" w:rsidRDefault="00000000">
      <w:r>
        <w:t>Test Steps:</w:t>
      </w:r>
    </w:p>
    <w:p w14:paraId="02BB3876" w14:textId="77777777" w:rsidR="00447C4C" w:rsidRDefault="00000000">
      <w:r>
        <w:lastRenderedPageBreak/>
        <w:t>1. Student logs in with outstanding fines.</w:t>
      </w:r>
      <w:r>
        <w:br/>
        <w:t>2. Attempt payment with expired card.</w:t>
      </w:r>
      <w:r>
        <w:br/>
        <w:t>3. Submit.</w:t>
      </w:r>
    </w:p>
    <w:p w14:paraId="6371B193" w14:textId="77777777" w:rsidR="00447C4C" w:rsidRDefault="00000000">
      <w:r>
        <w:t>Expected Result: System rejects payment, fine remains 'Unpaid', error message displayed.</w:t>
      </w:r>
    </w:p>
    <w:p w14:paraId="1BB642C7" w14:textId="77777777" w:rsidR="00447C4C" w:rsidRDefault="00000000">
      <w:pPr>
        <w:pStyle w:val="Ttulo1"/>
      </w:pPr>
      <w:r>
        <w:t>TC-09: Manage Catalog - Add Book</w:t>
      </w:r>
    </w:p>
    <w:p w14:paraId="3A2C85C3" w14:textId="77777777" w:rsidR="00447C4C" w:rsidRDefault="00000000">
      <w:r>
        <w:t>Objective: Verify librarian can add new book with valid details.</w:t>
      </w:r>
    </w:p>
    <w:p w14:paraId="59146FE4" w14:textId="77777777" w:rsidR="00447C4C" w:rsidRDefault="00000000">
      <w:r>
        <w:t>Test Steps:</w:t>
      </w:r>
    </w:p>
    <w:p w14:paraId="001566CF" w14:textId="77777777" w:rsidR="00447C4C" w:rsidRDefault="00000000">
      <w:r>
        <w:t>1. Librarian logs in.</w:t>
      </w:r>
      <w:r>
        <w:br/>
        <w:t>2. Open Add Book form.</w:t>
      </w:r>
      <w:r>
        <w:br/>
        <w:t>3. Enter valid Title, Author, ISBN.</w:t>
      </w:r>
      <w:r>
        <w:br/>
        <w:t>4. Save.</w:t>
      </w:r>
    </w:p>
    <w:p w14:paraId="5015B2AB" w14:textId="77777777" w:rsidR="00447C4C" w:rsidRDefault="00000000">
      <w:r>
        <w:t>Expected Result: System saves book, status set to 'Available'. Entry visible in catalog.</w:t>
      </w:r>
    </w:p>
    <w:p w14:paraId="6B742F0C" w14:textId="77777777" w:rsidR="00447C4C" w:rsidRDefault="00000000">
      <w:pPr>
        <w:pStyle w:val="Ttulo1"/>
      </w:pPr>
      <w:r>
        <w:t>TC-10: Manage Catalog - Duplicate ISBN</w:t>
      </w:r>
    </w:p>
    <w:p w14:paraId="633DE089" w14:textId="77777777" w:rsidR="00447C4C" w:rsidRDefault="00000000">
      <w:r>
        <w:t>Objective: Verify system prevents adding a book with duplicate ISBN.</w:t>
      </w:r>
    </w:p>
    <w:p w14:paraId="57DBC74D" w14:textId="77777777" w:rsidR="00447C4C" w:rsidRDefault="00000000">
      <w:r>
        <w:t>Test Steps:</w:t>
      </w:r>
    </w:p>
    <w:p w14:paraId="2579C584" w14:textId="77777777" w:rsidR="00447C4C" w:rsidRDefault="00000000">
      <w:r>
        <w:t>1. Librarian logs in.</w:t>
      </w:r>
      <w:r>
        <w:br/>
        <w:t>2. Add book with existing ISBN.</w:t>
      </w:r>
      <w:r>
        <w:br/>
        <w:t>3. Save.</w:t>
      </w:r>
    </w:p>
    <w:p w14:paraId="4B9B2C0C" w14:textId="77777777" w:rsidR="00447C4C" w:rsidRDefault="00000000">
      <w:r>
        <w:t>Expected Result: System rejects entry with 'Duplicate ISBN' error.</w:t>
      </w:r>
    </w:p>
    <w:p w14:paraId="1AF5B30F" w14:textId="77777777" w:rsidR="00447C4C" w:rsidRDefault="00000000">
      <w:pPr>
        <w:pStyle w:val="Ttulo1"/>
      </w:pPr>
      <w:r>
        <w:t>TC-11: Generate Reports - Overdue</w:t>
      </w:r>
    </w:p>
    <w:p w14:paraId="5EE31319" w14:textId="77777777" w:rsidR="00447C4C" w:rsidRDefault="00000000">
      <w:r>
        <w:t>Objective: Verify overdue report generation.</w:t>
      </w:r>
    </w:p>
    <w:p w14:paraId="48609F51" w14:textId="77777777" w:rsidR="00447C4C" w:rsidRDefault="00000000">
      <w:r>
        <w:t>Test Steps:</w:t>
      </w:r>
    </w:p>
    <w:p w14:paraId="3DCCBC38" w14:textId="77777777" w:rsidR="00447C4C" w:rsidRDefault="00000000">
      <w:r>
        <w:t>1. Librarian logs in.</w:t>
      </w:r>
      <w:r>
        <w:br/>
        <w:t>2. Select 'Overdue Report'.</w:t>
      </w:r>
      <w:r>
        <w:br/>
        <w:t>3. Click Generate.</w:t>
      </w:r>
    </w:p>
    <w:p w14:paraId="725D895B" w14:textId="77777777" w:rsidR="00447C4C" w:rsidRDefault="00000000">
      <w:r>
        <w:t>Expected Result: System displays list of overdue books with Student ID, Book ID, Days Overdue, Fine. Export available in PDF/Excel.</w:t>
      </w:r>
    </w:p>
    <w:p w14:paraId="096B602C" w14:textId="77777777" w:rsidR="00447C4C" w:rsidRDefault="00000000">
      <w:pPr>
        <w:pStyle w:val="Ttulo1"/>
      </w:pPr>
      <w:r>
        <w:t>TC-12: Generate Reports - Performance</w:t>
      </w:r>
    </w:p>
    <w:p w14:paraId="7755320D" w14:textId="77777777" w:rsidR="00447C4C" w:rsidRDefault="00000000">
      <w:r>
        <w:t>Objective: Verify performance when generating large report.</w:t>
      </w:r>
    </w:p>
    <w:p w14:paraId="1A6E1429" w14:textId="77777777" w:rsidR="00447C4C" w:rsidRDefault="00000000">
      <w:r>
        <w:lastRenderedPageBreak/>
        <w:t>Test Steps:</w:t>
      </w:r>
    </w:p>
    <w:p w14:paraId="0C08310E" w14:textId="77777777" w:rsidR="00447C4C" w:rsidRDefault="00000000">
      <w:r>
        <w:t>1. Librarian logs in.</w:t>
      </w:r>
      <w:r>
        <w:br/>
        <w:t>2. Select 'Overdue Report'.</w:t>
      </w:r>
      <w:r>
        <w:br/>
        <w:t>3. Dataset &gt; 10,000 records.</w:t>
      </w:r>
      <w:r>
        <w:br/>
        <w:t>4. Click Generate.</w:t>
      </w:r>
    </w:p>
    <w:p w14:paraId="314E967E" w14:textId="77777777" w:rsidR="00447C4C" w:rsidRDefault="00000000">
      <w:r>
        <w:t>Expected Result: System generates report within 10s.</w:t>
      </w:r>
    </w:p>
    <w:sectPr w:rsidR="00447C4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04977728">
    <w:abstractNumId w:val="8"/>
  </w:num>
  <w:num w:numId="2" w16cid:durableId="1227498357">
    <w:abstractNumId w:val="6"/>
  </w:num>
  <w:num w:numId="3" w16cid:durableId="32772896">
    <w:abstractNumId w:val="5"/>
  </w:num>
  <w:num w:numId="4" w16cid:durableId="1300108362">
    <w:abstractNumId w:val="4"/>
  </w:num>
  <w:num w:numId="5" w16cid:durableId="1439257588">
    <w:abstractNumId w:val="7"/>
  </w:num>
  <w:num w:numId="6" w16cid:durableId="1452359521">
    <w:abstractNumId w:val="3"/>
  </w:num>
  <w:num w:numId="7" w16cid:durableId="970135875">
    <w:abstractNumId w:val="2"/>
  </w:num>
  <w:num w:numId="8" w16cid:durableId="532231734">
    <w:abstractNumId w:val="1"/>
  </w:num>
  <w:num w:numId="9" w16cid:durableId="1026981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47C4C"/>
    <w:rsid w:val="00606690"/>
    <w:rsid w:val="00A7375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861F21"/>
  <w14:defaultImageDpi w14:val="300"/>
  <w15:docId w15:val="{2A850BDD-BA8F-4A4E-9895-98FFA95E7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508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Ramiro funes</cp:lastModifiedBy>
  <cp:revision>2</cp:revision>
  <dcterms:created xsi:type="dcterms:W3CDTF">2013-12-23T23:15:00Z</dcterms:created>
  <dcterms:modified xsi:type="dcterms:W3CDTF">2025-09-25T14:27:00Z</dcterms:modified>
  <cp:category/>
</cp:coreProperties>
</file>