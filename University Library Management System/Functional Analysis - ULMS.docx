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BA2B" w14:textId="75F4FA90" w:rsidR="0004007B" w:rsidRDefault="00000000">
      <w:pPr>
        <w:jc w:val="center"/>
      </w:pPr>
      <w:r>
        <w:rPr>
          <w:b/>
          <w:sz w:val="56"/>
        </w:rPr>
        <w:br/>
      </w:r>
      <w:r>
        <w:rPr>
          <w:b/>
          <w:sz w:val="56"/>
        </w:rPr>
        <w:br/>
      </w:r>
      <w:r>
        <w:rPr>
          <w:b/>
          <w:sz w:val="56"/>
        </w:rPr>
        <w:br/>
        <w:t>Functional Analysis Document</w:t>
      </w:r>
      <w:r>
        <w:rPr>
          <w:b/>
          <w:sz w:val="56"/>
        </w:rPr>
        <w:br/>
      </w:r>
    </w:p>
    <w:p w14:paraId="171BE362" w14:textId="77777777" w:rsidR="0004007B" w:rsidRDefault="00000000">
      <w:pPr>
        <w:jc w:val="center"/>
      </w:pPr>
      <w:r>
        <w:br/>
      </w:r>
      <w:r>
        <w:br/>
        <w:t>Project: University Library Management System</w:t>
      </w:r>
    </w:p>
    <w:p w14:paraId="23EEDF79" w14:textId="77777777" w:rsidR="0004007B" w:rsidRDefault="00000000">
      <w:pPr>
        <w:jc w:val="center"/>
      </w:pPr>
      <w:r>
        <w:t>Author: Functional Analyst Demo (Ramiro Funes)</w:t>
      </w:r>
    </w:p>
    <w:p w14:paraId="1DFFF9A1" w14:textId="7FD2F6BB" w:rsidR="0004007B" w:rsidRDefault="00000000">
      <w:pPr>
        <w:jc w:val="center"/>
      </w:pPr>
      <w:r>
        <w:t>Date: 20</w:t>
      </w:r>
      <w:r w:rsidR="00525CEA">
        <w:t>23</w:t>
      </w:r>
      <w:r>
        <w:t>-0</w:t>
      </w:r>
      <w:r w:rsidR="00525CEA">
        <w:t>5</w:t>
      </w:r>
      <w:r>
        <w:t>-24</w:t>
      </w:r>
    </w:p>
    <w:p w14:paraId="001852B5" w14:textId="77777777" w:rsidR="0004007B" w:rsidRDefault="00000000">
      <w:pPr>
        <w:jc w:val="center"/>
      </w:pPr>
      <w:r>
        <w:t>Version: 1.0</w:t>
      </w:r>
    </w:p>
    <w:p w14:paraId="4029AC97" w14:textId="77777777" w:rsidR="0004007B" w:rsidRDefault="00000000">
      <w:r>
        <w:br w:type="page"/>
      </w:r>
    </w:p>
    <w:p w14:paraId="19CEF799" w14:textId="77777777" w:rsidR="0004007B" w:rsidRDefault="00000000">
      <w:pPr>
        <w:pStyle w:val="Ttulo1"/>
      </w:pPr>
      <w:r>
        <w:lastRenderedPageBreak/>
        <w:t>Table of Contents</w:t>
      </w:r>
    </w:p>
    <w:p w14:paraId="33FD686C" w14:textId="77777777" w:rsidR="0004007B" w:rsidRDefault="00000000">
      <w:r>
        <w:t>1. Business Context</w:t>
      </w:r>
    </w:p>
    <w:p w14:paraId="1B9BC7C9" w14:textId="77777777" w:rsidR="0004007B" w:rsidRDefault="00000000">
      <w:r>
        <w:t>2. Business Objectives</w:t>
      </w:r>
    </w:p>
    <w:p w14:paraId="424C279C" w14:textId="77777777" w:rsidR="0004007B" w:rsidRDefault="00000000">
      <w:r>
        <w:t>3. Stakeholders</w:t>
      </w:r>
    </w:p>
    <w:p w14:paraId="7E987159" w14:textId="77777777" w:rsidR="0004007B" w:rsidRDefault="00000000">
      <w:r>
        <w:t>4. High-Level Requirements</w:t>
      </w:r>
    </w:p>
    <w:p w14:paraId="39414FD4" w14:textId="77777777" w:rsidR="0004007B" w:rsidRDefault="00000000">
      <w:r>
        <w:t>5. Use Cases</w:t>
      </w:r>
    </w:p>
    <w:p w14:paraId="19A05275" w14:textId="77777777" w:rsidR="0004007B" w:rsidRDefault="00000000">
      <w:r>
        <w:t>6. User Stories</w:t>
      </w:r>
    </w:p>
    <w:p w14:paraId="36880F32" w14:textId="77777777" w:rsidR="0004007B" w:rsidRDefault="00000000">
      <w:r>
        <w:t>7. Non-Functional Requirements</w:t>
      </w:r>
    </w:p>
    <w:p w14:paraId="1CBBCFF3" w14:textId="77777777" w:rsidR="0004007B" w:rsidRDefault="00000000">
      <w:r>
        <w:t>8. Data Model</w:t>
      </w:r>
    </w:p>
    <w:p w14:paraId="6C256E7F" w14:textId="77777777" w:rsidR="0004007B" w:rsidRDefault="00000000">
      <w:r>
        <w:t>9. Acceptance Criteria</w:t>
      </w:r>
    </w:p>
    <w:p w14:paraId="730CFA71" w14:textId="77777777" w:rsidR="0004007B" w:rsidRDefault="00000000">
      <w:r>
        <w:t>10. Risks &amp; Assumptions</w:t>
      </w:r>
    </w:p>
    <w:p w14:paraId="53F0A814" w14:textId="77777777" w:rsidR="0004007B" w:rsidRDefault="00000000">
      <w:r>
        <w:t>11. Glossary</w:t>
      </w:r>
    </w:p>
    <w:p w14:paraId="526CD7D0" w14:textId="77777777" w:rsidR="0004007B" w:rsidRDefault="00000000">
      <w:r>
        <w:br w:type="page"/>
      </w:r>
    </w:p>
    <w:p w14:paraId="34A02A85" w14:textId="77777777" w:rsidR="0004007B" w:rsidRDefault="00000000">
      <w:pPr>
        <w:pStyle w:val="Ttulo1"/>
      </w:pPr>
      <w:r>
        <w:lastRenderedPageBreak/>
        <w:t>Business Context</w:t>
      </w:r>
    </w:p>
    <w:p w14:paraId="7F8BEFA1" w14:textId="77777777" w:rsidR="0004007B" w:rsidRDefault="00000000">
      <w:r>
        <w:t>The University currently manages library operations manually with spreadsheets and paper logs. This causes long waiting times, limited visibility, and inconsistent reporting. The new system must provide a modern, web-based platform to manage catalog, borrowing, returns, and reporting.</w:t>
      </w:r>
    </w:p>
    <w:p w14:paraId="3674DFFC" w14:textId="77777777" w:rsidR="0004007B" w:rsidRDefault="00000000">
      <w:pPr>
        <w:pStyle w:val="Ttulo1"/>
      </w:pPr>
      <w:r>
        <w:t>Business Objectives</w:t>
      </w:r>
    </w:p>
    <w:p w14:paraId="3CC1A0FC" w14:textId="77777777" w:rsidR="0004007B" w:rsidRDefault="00000000">
      <w:r>
        <w:t>• Reduce average checkout time under 2 minutes.</w:t>
      </w:r>
      <w:r>
        <w:br/>
        <w:t>• Provide real-time availability.</w:t>
      </w:r>
      <w:r>
        <w:br/>
        <w:t>• Automate overdue fines.</w:t>
      </w:r>
      <w:r>
        <w:br/>
        <w:t>• Weekly/monthly reporting.</w:t>
      </w:r>
      <w:r>
        <w:br/>
        <w:t>• Improve student satisfaction (&gt;80% after 6 months).</w:t>
      </w:r>
    </w:p>
    <w:p w14:paraId="6B49C69A" w14:textId="77777777" w:rsidR="0004007B" w:rsidRDefault="00000000">
      <w:pPr>
        <w:pStyle w:val="Ttulo1"/>
      </w:pPr>
      <w:r>
        <w:t>Stakeholders</w:t>
      </w:r>
    </w:p>
    <w:p w14:paraId="0854E0BC" w14:textId="77777777" w:rsidR="0004007B" w:rsidRDefault="00000000">
      <w:r>
        <w:t>Librarians: Manage catalog and daily tasks.</w:t>
      </w:r>
      <w:r>
        <w:br/>
        <w:t>Students: Borrowers and main end-users.</w:t>
      </w:r>
      <w:r>
        <w:br/>
        <w:t>IT Department: Maintains system, integrations.</w:t>
      </w:r>
      <w:r>
        <w:br/>
        <w:t>Finance: Tracks fines and payments.</w:t>
      </w:r>
      <w:r>
        <w:br/>
        <w:t>Management: Consumes reports for decision-making.</w:t>
      </w:r>
    </w:p>
    <w:p w14:paraId="3B3E373B" w14:textId="77777777" w:rsidR="0004007B" w:rsidRDefault="00000000">
      <w:pPr>
        <w:pStyle w:val="Ttulo1"/>
      </w:pPr>
      <w:r>
        <w:t>High-Level Requirements</w:t>
      </w:r>
    </w:p>
    <w:p w14:paraId="5CD9AF58" w14:textId="77777777" w:rsidR="0004007B" w:rsidRDefault="00000000">
      <w:r>
        <w:t>1. Search books by multiple criteria.</w:t>
      </w:r>
      <w:r>
        <w:br/>
        <w:t>2. Borrow/return with due date.</w:t>
      </w:r>
      <w:r>
        <w:br/>
        <w:t>3. Librarian catalog management.</w:t>
      </w:r>
      <w:r>
        <w:br/>
        <w:t>4. Automatic fine calculation.</w:t>
      </w:r>
      <w:r>
        <w:br/>
        <w:t>5. Reports (usage, fines).</w:t>
      </w:r>
      <w:r>
        <w:br/>
        <w:t>6. Student directory integration.</w:t>
      </w:r>
      <w:r>
        <w:br/>
        <w:t>7. Responsive design.</w:t>
      </w:r>
    </w:p>
    <w:p w14:paraId="2628A5CD" w14:textId="77777777" w:rsidR="0004007B" w:rsidRDefault="00000000">
      <w:pPr>
        <w:pStyle w:val="Ttulo1"/>
      </w:pPr>
      <w:r>
        <w:t>Use Cases</w:t>
      </w:r>
    </w:p>
    <w:p w14:paraId="006D735B" w14:textId="77777777" w:rsidR="0004007B" w:rsidRDefault="00000000">
      <w:r>
        <w:t>UC-01: Search Books</w:t>
      </w:r>
      <w:r>
        <w:br/>
        <w:t>UC-02: Borrow Book</w:t>
      </w:r>
      <w:r>
        <w:br/>
        <w:t>UC-03: Return Book</w:t>
      </w:r>
      <w:r>
        <w:br/>
        <w:t>UC-04: Pay Fine</w:t>
      </w:r>
      <w:r>
        <w:br/>
        <w:t>UC-05: Manage Catalog</w:t>
      </w:r>
      <w:r>
        <w:br/>
        <w:t>UC-06: Generate Reports</w:t>
      </w:r>
    </w:p>
    <w:p w14:paraId="01EF2149" w14:textId="77777777" w:rsidR="0004007B" w:rsidRDefault="00000000">
      <w:pPr>
        <w:pStyle w:val="Ttulo1"/>
      </w:pPr>
      <w:r>
        <w:lastRenderedPageBreak/>
        <w:t>User Stories</w:t>
      </w:r>
    </w:p>
    <w:p w14:paraId="4DDC9BFA" w14:textId="77777777" w:rsidR="0004007B" w:rsidRDefault="00000000">
      <w:r>
        <w:t>As a Student, I want to search books to find resources quickly.</w:t>
      </w:r>
      <w:r>
        <w:br/>
        <w:t>As a Student, I want to borrow books with clear due dates.</w:t>
      </w:r>
      <w:r>
        <w:br/>
        <w:t>As a Student, I want to pay fines online.</w:t>
      </w:r>
      <w:r>
        <w:br/>
        <w:t>As a Librarian, I want to manage the catalog.</w:t>
      </w:r>
      <w:r>
        <w:br/>
        <w:t>As a Librarian, I want to generate reports.</w:t>
      </w:r>
      <w:r>
        <w:br/>
        <w:t>As Management, I want to see most borrowed books.</w:t>
      </w:r>
    </w:p>
    <w:p w14:paraId="23589C7A" w14:textId="77777777" w:rsidR="0004007B" w:rsidRDefault="00000000">
      <w:pPr>
        <w:pStyle w:val="Ttulo1"/>
      </w:pPr>
      <w:r>
        <w:t>Non-Functional Requirements</w:t>
      </w:r>
    </w:p>
    <w:p w14:paraId="1977A69A" w14:textId="77777777" w:rsidR="0004007B" w:rsidRDefault="00000000">
      <w:r>
        <w:t>• Performance: results under 3s.</w:t>
      </w:r>
      <w:r>
        <w:br/>
        <w:t>• Scalability: 500 concurrent users.</w:t>
      </w:r>
      <w:r>
        <w:br/>
        <w:t>• Security: SSO.</w:t>
      </w:r>
      <w:r>
        <w:br/>
        <w:t>• Usability: WCAG 2.1 AA.</w:t>
      </w:r>
      <w:r>
        <w:br/>
        <w:t>• Availability: 99.5% uptime.</w:t>
      </w:r>
    </w:p>
    <w:p w14:paraId="1E3F10DA" w14:textId="77777777" w:rsidR="0004007B" w:rsidRDefault="00000000">
      <w:pPr>
        <w:pStyle w:val="Ttulo1"/>
      </w:pPr>
      <w:r>
        <w:t>Data Model (simplified)</w:t>
      </w:r>
    </w:p>
    <w:p w14:paraId="747649CB" w14:textId="77777777" w:rsidR="0004007B" w:rsidRDefault="00000000">
      <w:r>
        <w:t>Entities: Book, Student, Loan, Payment.</w:t>
      </w:r>
      <w:r>
        <w:br/>
        <w:t>Relationships: Student borrows Book → Loan; Payment linked to Student.</w:t>
      </w:r>
    </w:p>
    <w:p w14:paraId="78F9DF56" w14:textId="77777777" w:rsidR="0004007B" w:rsidRDefault="00000000">
      <w:pPr>
        <w:pStyle w:val="Ttulo1"/>
      </w:pPr>
      <w:r>
        <w:t>Acceptance Criteria</w:t>
      </w:r>
    </w:p>
    <w:p w14:paraId="24F9EA58" w14:textId="77777777" w:rsidR="0004007B" w:rsidRDefault="00000000">
      <w:r>
        <w:t>• Borrow updates availability.</w:t>
      </w:r>
      <w:r>
        <w:br/>
        <w:t>• Fine = $1/day overdue.</w:t>
      </w:r>
      <w:r>
        <w:br/>
        <w:t>• Max 3 loans per student.</w:t>
      </w:r>
      <w:r>
        <w:br/>
        <w:t>• Reports exportable to PDF/Excel.</w:t>
      </w:r>
    </w:p>
    <w:p w14:paraId="229FEE70" w14:textId="77777777" w:rsidR="0004007B" w:rsidRDefault="00000000">
      <w:pPr>
        <w:pStyle w:val="Ttulo1"/>
      </w:pPr>
      <w:r>
        <w:t>Risks &amp; Assumptions</w:t>
      </w:r>
    </w:p>
    <w:p w14:paraId="6C8B0890" w14:textId="77777777" w:rsidR="0004007B" w:rsidRDefault="00000000">
      <w:r>
        <w:t>• Risk: Student directory API limited.</w:t>
      </w:r>
      <w:r>
        <w:br/>
        <w:t>• Risk: Payment gateway delays.</w:t>
      </w:r>
      <w:r>
        <w:br/>
        <w:t>• Assumption: Hosting and SSL provided.</w:t>
      </w:r>
    </w:p>
    <w:p w14:paraId="2CD48043" w14:textId="77777777" w:rsidR="0004007B" w:rsidRDefault="00000000">
      <w:pPr>
        <w:pStyle w:val="Ttulo1"/>
      </w:pPr>
      <w:r>
        <w:t>Glossary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007B" w14:paraId="1B94DE36" w14:textId="77777777">
        <w:tc>
          <w:tcPr>
            <w:tcW w:w="4320" w:type="dxa"/>
          </w:tcPr>
          <w:p w14:paraId="6F495F3B" w14:textId="77777777" w:rsidR="0004007B" w:rsidRDefault="00000000">
            <w:r>
              <w:t>Term</w:t>
            </w:r>
          </w:p>
        </w:tc>
        <w:tc>
          <w:tcPr>
            <w:tcW w:w="4320" w:type="dxa"/>
          </w:tcPr>
          <w:p w14:paraId="6CD752EA" w14:textId="77777777" w:rsidR="0004007B" w:rsidRDefault="00000000">
            <w:r>
              <w:t>Definition</w:t>
            </w:r>
          </w:p>
        </w:tc>
      </w:tr>
      <w:tr w:rsidR="0004007B" w14:paraId="530CA5A8" w14:textId="77777777">
        <w:tc>
          <w:tcPr>
            <w:tcW w:w="4320" w:type="dxa"/>
          </w:tcPr>
          <w:p w14:paraId="391D7331" w14:textId="77777777" w:rsidR="0004007B" w:rsidRDefault="00000000">
            <w:r>
              <w:t>Loan</w:t>
            </w:r>
          </w:p>
        </w:tc>
        <w:tc>
          <w:tcPr>
            <w:tcW w:w="4320" w:type="dxa"/>
          </w:tcPr>
          <w:p w14:paraId="39D8F3C5" w14:textId="77777777" w:rsidR="0004007B" w:rsidRDefault="00000000">
            <w:r>
              <w:t>Temporary lending of a book to a student.</w:t>
            </w:r>
          </w:p>
        </w:tc>
      </w:tr>
      <w:tr w:rsidR="0004007B" w14:paraId="3E2A999B" w14:textId="77777777">
        <w:tc>
          <w:tcPr>
            <w:tcW w:w="4320" w:type="dxa"/>
          </w:tcPr>
          <w:p w14:paraId="273BF6C0" w14:textId="77777777" w:rsidR="0004007B" w:rsidRDefault="00000000">
            <w:r>
              <w:t>Overdue Fine</w:t>
            </w:r>
          </w:p>
        </w:tc>
        <w:tc>
          <w:tcPr>
            <w:tcW w:w="4320" w:type="dxa"/>
          </w:tcPr>
          <w:p w14:paraId="4275D9A0" w14:textId="77777777" w:rsidR="0004007B" w:rsidRDefault="00000000">
            <w:r>
              <w:t>Penalty for late return.</w:t>
            </w:r>
          </w:p>
        </w:tc>
      </w:tr>
      <w:tr w:rsidR="0004007B" w14:paraId="147C46DD" w14:textId="77777777">
        <w:tc>
          <w:tcPr>
            <w:tcW w:w="4320" w:type="dxa"/>
          </w:tcPr>
          <w:p w14:paraId="035397EB" w14:textId="77777777" w:rsidR="0004007B" w:rsidRDefault="00000000">
            <w:r>
              <w:t>Catalog</w:t>
            </w:r>
          </w:p>
        </w:tc>
        <w:tc>
          <w:tcPr>
            <w:tcW w:w="4320" w:type="dxa"/>
          </w:tcPr>
          <w:p w14:paraId="38F7C639" w14:textId="77777777" w:rsidR="0004007B" w:rsidRDefault="00000000">
            <w:r>
              <w:t>Database of all managed books.</w:t>
            </w:r>
          </w:p>
        </w:tc>
      </w:tr>
    </w:tbl>
    <w:p w14:paraId="7EB741B5" w14:textId="77777777" w:rsidR="0011383B" w:rsidRDefault="0011383B"/>
    <w:sectPr w:rsidR="001138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05356">
    <w:abstractNumId w:val="8"/>
  </w:num>
  <w:num w:numId="2" w16cid:durableId="470101331">
    <w:abstractNumId w:val="6"/>
  </w:num>
  <w:num w:numId="3" w16cid:durableId="521941981">
    <w:abstractNumId w:val="5"/>
  </w:num>
  <w:num w:numId="4" w16cid:durableId="383140103">
    <w:abstractNumId w:val="4"/>
  </w:num>
  <w:num w:numId="5" w16cid:durableId="1544630888">
    <w:abstractNumId w:val="7"/>
  </w:num>
  <w:num w:numId="6" w16cid:durableId="1834952084">
    <w:abstractNumId w:val="3"/>
  </w:num>
  <w:num w:numId="7" w16cid:durableId="1708799259">
    <w:abstractNumId w:val="2"/>
  </w:num>
  <w:num w:numId="8" w16cid:durableId="19014231">
    <w:abstractNumId w:val="1"/>
  </w:num>
  <w:num w:numId="9" w16cid:durableId="157628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7B"/>
    <w:rsid w:val="0006063C"/>
    <w:rsid w:val="0011383B"/>
    <w:rsid w:val="0015074B"/>
    <w:rsid w:val="0029639D"/>
    <w:rsid w:val="00326F90"/>
    <w:rsid w:val="00525CEA"/>
    <w:rsid w:val="00A737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CB17E"/>
  <w14:defaultImageDpi w14:val="300"/>
  <w15:docId w15:val="{2A850BDD-BA8F-4A4E-9895-98FFA95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2025-09-25T14:08:00Z</dcterms:created>
  <dcterms:modified xsi:type="dcterms:W3CDTF">2025-09-25T14:08:00Z</dcterms:modified>
  <cp:category/>
</cp:coreProperties>
</file>