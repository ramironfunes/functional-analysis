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835B" w14:textId="77777777" w:rsidR="00504B1F" w:rsidRDefault="00000000">
      <w:pPr>
        <w:pStyle w:val="Ttulo"/>
      </w:pPr>
      <w:r>
        <w:t>📘 Use Cases – Library Management System</w:t>
      </w:r>
    </w:p>
    <w:p w14:paraId="5ED906DC" w14:textId="77777777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UC-01: Search Books</w:t>
      </w:r>
    </w:p>
    <w:p w14:paraId="46E906BB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Student / Librarian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User authenticated.</w:t>
      </w:r>
      <w:r w:rsidRPr="00E51BD8">
        <w:rPr>
          <w:rFonts w:asciiTheme="majorHAnsi" w:hAnsiTheme="majorHAnsi" w:cstheme="majorHAnsi"/>
          <w:sz w:val="28"/>
          <w:szCs w:val="28"/>
        </w:rPr>
        <w:br/>
        <w:t>Trigger: User wants to find a book.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User enters search criteria.</w:t>
      </w:r>
      <w:r w:rsidRPr="00E51BD8">
        <w:rPr>
          <w:rFonts w:asciiTheme="majorHAnsi" w:hAnsiTheme="majorHAnsi" w:cstheme="majorHAnsi"/>
          <w:sz w:val="28"/>
          <w:szCs w:val="28"/>
        </w:rPr>
        <w:br/>
        <w:t>2. System displays matching results with status.</w:t>
      </w:r>
      <w:r w:rsidRPr="00E51BD8">
        <w:rPr>
          <w:rFonts w:asciiTheme="majorHAnsi" w:hAnsiTheme="majorHAnsi" w:cstheme="majorHAnsi"/>
          <w:sz w:val="28"/>
          <w:szCs w:val="28"/>
        </w:rPr>
        <w:br/>
        <w:t>Alternative: If no results → system shows 'No matches found'.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Catalog service unavailable → error logged.</w:t>
      </w:r>
    </w:p>
    <w:p w14:paraId="74B4017B" w14:textId="77777777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UC-02: Borrow Book</w:t>
      </w:r>
    </w:p>
    <w:p w14:paraId="38A9CBD0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Student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Student logged in, less than 3 active loans.</w:t>
      </w:r>
      <w:r w:rsidRPr="00E51BD8">
        <w:rPr>
          <w:rFonts w:asciiTheme="majorHAnsi" w:hAnsiTheme="majorHAnsi" w:cstheme="majorHAnsi"/>
          <w:sz w:val="28"/>
          <w:szCs w:val="28"/>
        </w:rPr>
        <w:br/>
        <w:t>Trigger: Student selects a book.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Student clicks 'Borrow'.</w:t>
      </w:r>
      <w:r w:rsidRPr="00E51BD8">
        <w:rPr>
          <w:rFonts w:asciiTheme="majorHAnsi" w:hAnsiTheme="majorHAnsi" w:cstheme="majorHAnsi"/>
          <w:sz w:val="28"/>
          <w:szCs w:val="28"/>
        </w:rPr>
        <w:br/>
        <w:t>2. System checks availability.</w:t>
      </w:r>
      <w:r w:rsidRPr="00E51BD8">
        <w:rPr>
          <w:rFonts w:asciiTheme="majorHAnsi" w:hAnsiTheme="majorHAnsi" w:cstheme="majorHAnsi"/>
          <w:sz w:val="28"/>
          <w:szCs w:val="28"/>
        </w:rPr>
        <w:br/>
        <w:t>3. System creates Loan record with due date.</w:t>
      </w:r>
      <w:r w:rsidRPr="00E51BD8">
        <w:rPr>
          <w:rFonts w:asciiTheme="majorHAnsi" w:hAnsiTheme="majorHAnsi" w:cstheme="majorHAnsi"/>
          <w:sz w:val="28"/>
          <w:szCs w:val="28"/>
        </w:rPr>
        <w:br/>
        <w:t>4. System updates book status.</w:t>
      </w:r>
      <w:r w:rsidRPr="00E51BD8">
        <w:rPr>
          <w:rFonts w:asciiTheme="majorHAnsi" w:hAnsiTheme="majorHAnsi" w:cstheme="majorHAnsi"/>
          <w:sz w:val="28"/>
          <w:szCs w:val="28"/>
        </w:rPr>
        <w:br/>
        <w:t>5. Confirmation sent to student.</w:t>
      </w:r>
      <w:r w:rsidRPr="00E51BD8">
        <w:rPr>
          <w:rFonts w:asciiTheme="majorHAnsi" w:hAnsiTheme="majorHAnsi" w:cstheme="majorHAnsi"/>
          <w:sz w:val="28"/>
          <w:szCs w:val="28"/>
        </w:rPr>
        <w:br/>
        <w:t>Alternative: If unavailable → system offers 'Hold Request'.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Account inactive → system denies request.</w:t>
      </w:r>
    </w:p>
    <w:p w14:paraId="2AADA7F5" w14:textId="77777777" w:rsidR="00E51BD8" w:rsidRDefault="00E51BD8">
      <w:pPr>
        <w:pStyle w:val="Ttulo1"/>
        <w:rPr>
          <w:rFonts w:cstheme="majorHAnsi"/>
        </w:rPr>
      </w:pPr>
    </w:p>
    <w:p w14:paraId="64FCB56A" w14:textId="631137A5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UC-03: Return Book</w:t>
      </w:r>
    </w:p>
    <w:p w14:paraId="4DC88EF4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Student / Librarian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Book is loaned.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Student returns book.</w:t>
      </w:r>
      <w:r w:rsidRPr="00E51BD8">
        <w:rPr>
          <w:rFonts w:asciiTheme="majorHAnsi" w:hAnsiTheme="majorHAnsi" w:cstheme="majorHAnsi"/>
          <w:sz w:val="28"/>
          <w:szCs w:val="28"/>
        </w:rPr>
        <w:br/>
        <w:t>2. Librarian scans book.</w:t>
      </w:r>
      <w:r w:rsidRPr="00E51BD8">
        <w:rPr>
          <w:rFonts w:asciiTheme="majorHAnsi" w:hAnsiTheme="majorHAnsi" w:cstheme="majorHAnsi"/>
          <w:sz w:val="28"/>
          <w:szCs w:val="28"/>
        </w:rPr>
        <w:br/>
        <w:t>3. System updates return date.</w:t>
      </w:r>
      <w:r w:rsidRPr="00E51BD8">
        <w:rPr>
          <w:rFonts w:asciiTheme="majorHAnsi" w:hAnsiTheme="majorHAnsi" w:cstheme="majorHAnsi"/>
          <w:sz w:val="28"/>
          <w:szCs w:val="28"/>
        </w:rPr>
        <w:br/>
        <w:t>4. If overdue → system calculates fine.</w:t>
      </w:r>
      <w:r w:rsidRPr="00E51BD8">
        <w:rPr>
          <w:rFonts w:asciiTheme="majorHAnsi" w:hAnsiTheme="majorHAnsi" w:cstheme="majorHAnsi"/>
          <w:sz w:val="28"/>
          <w:szCs w:val="28"/>
        </w:rPr>
        <w:br/>
        <w:t>5. Book status updated.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Book not found → incident logged.</w:t>
      </w:r>
    </w:p>
    <w:p w14:paraId="2221129D" w14:textId="77777777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UC-04: Pay Fine</w:t>
      </w:r>
    </w:p>
    <w:p w14:paraId="69D3E10E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Student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Student has outstanding fines.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Student logs in.</w:t>
      </w:r>
      <w:r w:rsidRPr="00E51BD8">
        <w:rPr>
          <w:rFonts w:asciiTheme="majorHAnsi" w:hAnsiTheme="majorHAnsi" w:cstheme="majorHAnsi"/>
          <w:sz w:val="28"/>
          <w:szCs w:val="28"/>
        </w:rPr>
        <w:br/>
        <w:t>2. System displays outstanding fines.</w:t>
      </w:r>
      <w:r w:rsidRPr="00E51BD8">
        <w:rPr>
          <w:rFonts w:asciiTheme="majorHAnsi" w:hAnsiTheme="majorHAnsi" w:cstheme="majorHAnsi"/>
          <w:sz w:val="28"/>
          <w:szCs w:val="28"/>
        </w:rPr>
        <w:br/>
        <w:t>3. Student selects payment method.</w:t>
      </w:r>
      <w:r w:rsidRPr="00E51BD8">
        <w:rPr>
          <w:rFonts w:asciiTheme="majorHAnsi" w:hAnsiTheme="majorHAnsi" w:cstheme="majorHAnsi"/>
          <w:sz w:val="28"/>
          <w:szCs w:val="28"/>
        </w:rPr>
        <w:br/>
        <w:t>4. System processes payment.</w:t>
      </w:r>
      <w:r w:rsidRPr="00E51BD8">
        <w:rPr>
          <w:rFonts w:asciiTheme="majorHAnsi" w:hAnsiTheme="majorHAnsi" w:cstheme="majorHAnsi"/>
          <w:sz w:val="28"/>
          <w:szCs w:val="28"/>
        </w:rPr>
        <w:br/>
        <w:t>5. Finance receives confirmation.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Payment rejected → fine remains open.</w:t>
      </w:r>
    </w:p>
    <w:p w14:paraId="006DD5FE" w14:textId="77777777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UC-05: Manage Catalog</w:t>
      </w:r>
    </w:p>
    <w:p w14:paraId="10B72713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Librarian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Librarian with admin role.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Librarian adds/edits/removes book.</w:t>
      </w:r>
      <w:r w:rsidRPr="00E51BD8">
        <w:rPr>
          <w:rFonts w:asciiTheme="majorHAnsi" w:hAnsiTheme="majorHAnsi" w:cstheme="majorHAnsi"/>
          <w:sz w:val="28"/>
          <w:szCs w:val="28"/>
        </w:rPr>
        <w:br/>
        <w:t>2. System validates fields.</w:t>
      </w:r>
      <w:r w:rsidRPr="00E51BD8">
        <w:rPr>
          <w:rFonts w:asciiTheme="majorHAnsi" w:hAnsiTheme="majorHAnsi" w:cstheme="majorHAnsi"/>
          <w:sz w:val="28"/>
          <w:szCs w:val="28"/>
        </w:rPr>
        <w:br/>
        <w:t>3. Catalog updated.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Duplicate ISBN → save prevented.</w:t>
      </w:r>
    </w:p>
    <w:p w14:paraId="7999DF78" w14:textId="77777777" w:rsidR="00E51BD8" w:rsidRDefault="00E51BD8">
      <w:pPr>
        <w:pStyle w:val="Ttulo1"/>
        <w:rPr>
          <w:rFonts w:cstheme="majorHAnsi"/>
        </w:rPr>
      </w:pPr>
    </w:p>
    <w:p w14:paraId="01D438DD" w14:textId="77777777" w:rsidR="00E51BD8" w:rsidRDefault="00E51BD8">
      <w:pPr>
        <w:pStyle w:val="Ttulo1"/>
        <w:rPr>
          <w:rFonts w:cstheme="majorHAnsi"/>
        </w:rPr>
      </w:pPr>
    </w:p>
    <w:p w14:paraId="5D62C76A" w14:textId="1F1EF61B" w:rsidR="00504B1F" w:rsidRPr="00E51BD8" w:rsidRDefault="00000000">
      <w:pPr>
        <w:pStyle w:val="Ttulo1"/>
        <w:rPr>
          <w:rFonts w:cstheme="majorHAnsi"/>
        </w:rPr>
      </w:pPr>
      <w:r w:rsidRPr="00E51BD8">
        <w:rPr>
          <w:rFonts w:cstheme="majorHAnsi"/>
        </w:rPr>
        <w:t>UC-06: Generate Reports</w:t>
      </w:r>
    </w:p>
    <w:p w14:paraId="318905BD" w14:textId="77777777" w:rsidR="00504B1F" w:rsidRPr="00E51BD8" w:rsidRDefault="00000000">
      <w:pPr>
        <w:rPr>
          <w:rFonts w:asciiTheme="majorHAnsi" w:hAnsiTheme="majorHAnsi" w:cstheme="majorHAnsi"/>
          <w:sz w:val="28"/>
          <w:szCs w:val="28"/>
        </w:rPr>
      </w:pPr>
      <w:r w:rsidRPr="00E51BD8">
        <w:rPr>
          <w:rFonts w:asciiTheme="majorHAnsi" w:hAnsiTheme="majorHAnsi" w:cstheme="majorHAnsi"/>
          <w:sz w:val="28"/>
          <w:szCs w:val="28"/>
        </w:rPr>
        <w:t>Actor: Librarian / Management</w:t>
      </w:r>
      <w:r w:rsidRPr="00E51BD8">
        <w:rPr>
          <w:rFonts w:asciiTheme="majorHAnsi" w:hAnsiTheme="majorHAnsi" w:cstheme="majorHAnsi"/>
          <w:sz w:val="28"/>
          <w:szCs w:val="28"/>
        </w:rPr>
        <w:br/>
        <w:t>Precondition: User has reporting permission.</w:t>
      </w:r>
      <w:r w:rsidRPr="00E51BD8">
        <w:rPr>
          <w:rFonts w:asciiTheme="majorHAnsi" w:hAnsiTheme="majorHAnsi" w:cstheme="majorHAnsi"/>
          <w:sz w:val="28"/>
          <w:szCs w:val="28"/>
        </w:rPr>
        <w:br/>
        <w:t>Main Flow:</w:t>
      </w:r>
      <w:r w:rsidRPr="00E51BD8">
        <w:rPr>
          <w:rFonts w:asciiTheme="majorHAnsi" w:hAnsiTheme="majorHAnsi" w:cstheme="majorHAnsi"/>
          <w:sz w:val="28"/>
          <w:szCs w:val="28"/>
        </w:rPr>
        <w:br/>
        <w:t>1. User selects report type.</w:t>
      </w:r>
      <w:r w:rsidRPr="00E51BD8">
        <w:rPr>
          <w:rFonts w:asciiTheme="majorHAnsi" w:hAnsiTheme="majorHAnsi" w:cstheme="majorHAnsi"/>
          <w:sz w:val="28"/>
          <w:szCs w:val="28"/>
        </w:rPr>
        <w:br/>
        <w:t>2. System compiles data.</w:t>
      </w:r>
      <w:r w:rsidRPr="00E51BD8">
        <w:rPr>
          <w:rFonts w:asciiTheme="majorHAnsi" w:hAnsiTheme="majorHAnsi" w:cstheme="majorHAnsi"/>
          <w:sz w:val="28"/>
          <w:szCs w:val="28"/>
        </w:rPr>
        <w:br/>
        <w:t>3. Report generated.</w:t>
      </w:r>
      <w:r w:rsidRPr="00E51BD8">
        <w:rPr>
          <w:rFonts w:asciiTheme="majorHAnsi" w:hAnsiTheme="majorHAnsi" w:cstheme="majorHAnsi"/>
          <w:sz w:val="28"/>
          <w:szCs w:val="28"/>
        </w:rPr>
        <w:br/>
        <w:t>4. User downloads/prints report.</w:t>
      </w:r>
      <w:r w:rsidRPr="00E51BD8">
        <w:rPr>
          <w:rFonts w:asciiTheme="majorHAnsi" w:hAnsiTheme="majorHAnsi" w:cstheme="majorHAnsi"/>
          <w:sz w:val="28"/>
          <w:szCs w:val="28"/>
        </w:rPr>
        <w:br/>
        <w:t>Exceptions: Data service unavailable → error logged.</w:t>
      </w:r>
    </w:p>
    <w:sectPr w:rsidR="00504B1F" w:rsidRPr="00E51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413795">
    <w:abstractNumId w:val="8"/>
  </w:num>
  <w:num w:numId="2" w16cid:durableId="892698271">
    <w:abstractNumId w:val="6"/>
  </w:num>
  <w:num w:numId="3" w16cid:durableId="1239241875">
    <w:abstractNumId w:val="5"/>
  </w:num>
  <w:num w:numId="4" w16cid:durableId="926570495">
    <w:abstractNumId w:val="4"/>
  </w:num>
  <w:num w:numId="5" w16cid:durableId="799570930">
    <w:abstractNumId w:val="7"/>
  </w:num>
  <w:num w:numId="6" w16cid:durableId="136189532">
    <w:abstractNumId w:val="3"/>
  </w:num>
  <w:num w:numId="7" w16cid:durableId="355082719">
    <w:abstractNumId w:val="2"/>
  </w:num>
  <w:num w:numId="8" w16cid:durableId="1368603728">
    <w:abstractNumId w:val="1"/>
  </w:num>
  <w:num w:numId="9" w16cid:durableId="147740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B1F"/>
    <w:rsid w:val="00A7375C"/>
    <w:rsid w:val="00AA1D8D"/>
    <w:rsid w:val="00B47730"/>
    <w:rsid w:val="00CB0664"/>
    <w:rsid w:val="00E51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2BEB1"/>
  <w14:defaultImageDpi w14:val="300"/>
  <w15:docId w15:val="{2A850BDD-BA8F-4A4E-9895-98FFA95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2013-12-23T23:15:00Z</dcterms:created>
  <dcterms:modified xsi:type="dcterms:W3CDTF">2025-09-25T14:17:00Z</dcterms:modified>
  <cp:category/>
</cp:coreProperties>
</file>