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47595" w14:textId="77777777" w:rsidR="00A12D6A" w:rsidRPr="000E794C" w:rsidRDefault="00000000">
      <w:pPr>
        <w:pStyle w:val="Ttulo"/>
        <w:rPr>
          <w:rFonts w:cstheme="majorHAnsi"/>
        </w:rPr>
      </w:pPr>
      <w:r w:rsidRPr="000E794C">
        <w:rPr>
          <w:rFonts w:cstheme="majorHAnsi"/>
        </w:rPr>
        <w:t>Software Requirements Specification (SRS)</w:t>
      </w:r>
    </w:p>
    <w:p w14:paraId="397FB902" w14:textId="77777777" w:rsidR="00A12D6A" w:rsidRPr="000E794C" w:rsidRDefault="00000000">
      <w:pPr>
        <w:rPr>
          <w:rFonts w:asciiTheme="majorHAnsi" w:hAnsiTheme="majorHAnsi" w:cstheme="majorHAnsi"/>
          <w:sz w:val="28"/>
          <w:szCs w:val="28"/>
        </w:rPr>
      </w:pPr>
      <w:r w:rsidRPr="000E794C">
        <w:rPr>
          <w:rFonts w:asciiTheme="majorHAnsi" w:hAnsiTheme="majorHAnsi" w:cstheme="majorHAnsi"/>
          <w:sz w:val="28"/>
          <w:szCs w:val="28"/>
        </w:rPr>
        <w:t>System: Appointment Booking System</w:t>
      </w:r>
    </w:p>
    <w:p w14:paraId="73E9606F" w14:textId="77777777" w:rsidR="00A12D6A" w:rsidRPr="000E794C" w:rsidRDefault="00000000">
      <w:pPr>
        <w:rPr>
          <w:rFonts w:asciiTheme="majorHAnsi" w:hAnsiTheme="majorHAnsi" w:cstheme="majorHAnsi"/>
          <w:sz w:val="28"/>
          <w:szCs w:val="28"/>
        </w:rPr>
      </w:pPr>
      <w:r w:rsidRPr="000E794C">
        <w:rPr>
          <w:rFonts w:asciiTheme="majorHAnsi" w:hAnsiTheme="majorHAnsi" w:cstheme="majorHAnsi"/>
          <w:sz w:val="28"/>
          <w:szCs w:val="28"/>
        </w:rPr>
        <w:t>Author: Ramiro Funes</w:t>
      </w:r>
    </w:p>
    <w:p w14:paraId="5B2572F1" w14:textId="77777777" w:rsidR="00A12D6A" w:rsidRPr="000E794C" w:rsidRDefault="00000000">
      <w:pPr>
        <w:rPr>
          <w:rFonts w:asciiTheme="majorHAnsi" w:hAnsiTheme="majorHAnsi" w:cstheme="majorHAnsi"/>
          <w:sz w:val="28"/>
          <w:szCs w:val="28"/>
        </w:rPr>
      </w:pPr>
      <w:r w:rsidRPr="000E794C">
        <w:rPr>
          <w:rFonts w:asciiTheme="majorHAnsi" w:hAnsiTheme="majorHAnsi" w:cstheme="majorHAnsi"/>
          <w:sz w:val="28"/>
          <w:szCs w:val="28"/>
        </w:rPr>
        <w:t>Version: 1.0</w:t>
      </w:r>
    </w:p>
    <w:p w14:paraId="46B761B0" w14:textId="77777777" w:rsidR="00A12D6A" w:rsidRPr="000E794C" w:rsidRDefault="00000000">
      <w:pPr>
        <w:rPr>
          <w:rFonts w:asciiTheme="majorHAnsi" w:hAnsiTheme="majorHAnsi" w:cstheme="majorHAnsi"/>
          <w:sz w:val="28"/>
          <w:szCs w:val="28"/>
        </w:rPr>
      </w:pPr>
      <w:r w:rsidRPr="000E794C">
        <w:rPr>
          <w:rFonts w:asciiTheme="majorHAnsi" w:hAnsiTheme="majorHAnsi" w:cstheme="majorHAnsi"/>
          <w:sz w:val="28"/>
          <w:szCs w:val="28"/>
        </w:rPr>
        <w:br w:type="page"/>
      </w:r>
    </w:p>
    <w:p w14:paraId="042B8A7D" w14:textId="77777777" w:rsidR="00A12D6A" w:rsidRPr="000E794C" w:rsidRDefault="00000000">
      <w:pPr>
        <w:pStyle w:val="Ttulo1"/>
        <w:rPr>
          <w:rFonts w:cstheme="majorHAnsi"/>
        </w:rPr>
      </w:pPr>
      <w:r w:rsidRPr="000E794C">
        <w:rPr>
          <w:rFonts w:cstheme="majorHAnsi"/>
        </w:rPr>
        <w:lastRenderedPageBreak/>
        <w:t>1. Introduction</w:t>
      </w:r>
    </w:p>
    <w:p w14:paraId="156C7FF4" w14:textId="77777777" w:rsidR="00A12D6A" w:rsidRPr="000E794C" w:rsidRDefault="00000000">
      <w:pPr>
        <w:rPr>
          <w:rFonts w:asciiTheme="majorHAnsi" w:hAnsiTheme="majorHAnsi" w:cstheme="majorHAnsi"/>
          <w:sz w:val="28"/>
          <w:szCs w:val="28"/>
        </w:rPr>
      </w:pPr>
      <w:r w:rsidRPr="000E794C">
        <w:rPr>
          <w:rFonts w:asciiTheme="majorHAnsi" w:hAnsiTheme="majorHAnsi" w:cstheme="majorHAnsi"/>
          <w:sz w:val="28"/>
          <w:szCs w:val="28"/>
        </w:rPr>
        <w:t>The Appointment Booking System allows users to schedule, update, and cancel appointments online. It provides administrators with management tools to oversee bookings and customers with a simple interface.</w:t>
      </w:r>
    </w:p>
    <w:p w14:paraId="7E75835C" w14:textId="77777777" w:rsidR="00A12D6A" w:rsidRPr="000E794C" w:rsidRDefault="00000000">
      <w:pPr>
        <w:pStyle w:val="Ttulo1"/>
        <w:rPr>
          <w:rFonts w:cstheme="majorHAnsi"/>
        </w:rPr>
      </w:pPr>
      <w:r w:rsidRPr="000E794C">
        <w:rPr>
          <w:rFonts w:cstheme="majorHAnsi"/>
        </w:rPr>
        <w:t>2. Scope</w:t>
      </w:r>
    </w:p>
    <w:p w14:paraId="7D3D6AD0" w14:textId="77777777" w:rsidR="00A12D6A" w:rsidRPr="000E794C" w:rsidRDefault="00000000">
      <w:pPr>
        <w:rPr>
          <w:rFonts w:asciiTheme="majorHAnsi" w:hAnsiTheme="majorHAnsi" w:cstheme="majorHAnsi"/>
          <w:sz w:val="28"/>
          <w:szCs w:val="28"/>
        </w:rPr>
      </w:pPr>
      <w:r w:rsidRPr="000E794C">
        <w:rPr>
          <w:rFonts w:asciiTheme="majorHAnsi" w:hAnsiTheme="majorHAnsi" w:cstheme="majorHAnsi"/>
          <w:sz w:val="28"/>
          <w:szCs w:val="28"/>
        </w:rPr>
        <w:t>The system will be a responsive web application accessible via desktop and mobile browsers.</w:t>
      </w:r>
    </w:p>
    <w:p w14:paraId="38379A49" w14:textId="77777777" w:rsidR="00A12D6A" w:rsidRPr="000E794C" w:rsidRDefault="00000000">
      <w:pPr>
        <w:pStyle w:val="Ttulo1"/>
        <w:rPr>
          <w:rFonts w:cstheme="majorHAnsi"/>
        </w:rPr>
      </w:pPr>
      <w:r w:rsidRPr="000E794C">
        <w:rPr>
          <w:rFonts w:cstheme="majorHAnsi"/>
        </w:rPr>
        <w:t>3. Functional Requirements</w:t>
      </w:r>
    </w:p>
    <w:p w14:paraId="4826AB93" w14:textId="77777777" w:rsidR="00A12D6A" w:rsidRPr="000E794C" w:rsidRDefault="00000000">
      <w:pPr>
        <w:rPr>
          <w:rFonts w:asciiTheme="majorHAnsi" w:hAnsiTheme="majorHAnsi" w:cstheme="majorHAnsi"/>
          <w:sz w:val="28"/>
          <w:szCs w:val="28"/>
        </w:rPr>
      </w:pPr>
      <w:r w:rsidRPr="000E794C">
        <w:rPr>
          <w:rFonts w:asciiTheme="majorHAnsi" w:hAnsiTheme="majorHAnsi" w:cstheme="majorHAnsi"/>
          <w:sz w:val="28"/>
          <w:szCs w:val="28"/>
        </w:rPr>
        <w:t>FR-1: The system shall allow users to register and log in.</w:t>
      </w:r>
      <w:r w:rsidRPr="000E794C">
        <w:rPr>
          <w:rFonts w:asciiTheme="majorHAnsi" w:hAnsiTheme="majorHAnsi" w:cstheme="majorHAnsi"/>
          <w:sz w:val="28"/>
          <w:szCs w:val="28"/>
        </w:rPr>
        <w:br/>
        <w:t>FR-2: The system shall allow users to view available appointment slots.</w:t>
      </w:r>
      <w:r w:rsidRPr="000E794C">
        <w:rPr>
          <w:rFonts w:asciiTheme="majorHAnsi" w:hAnsiTheme="majorHAnsi" w:cstheme="majorHAnsi"/>
          <w:sz w:val="28"/>
          <w:szCs w:val="28"/>
        </w:rPr>
        <w:br/>
        <w:t>FR-3: The system shall allow users to book, update, and cancel appointments.</w:t>
      </w:r>
      <w:r w:rsidRPr="000E794C">
        <w:rPr>
          <w:rFonts w:asciiTheme="majorHAnsi" w:hAnsiTheme="majorHAnsi" w:cstheme="majorHAnsi"/>
          <w:sz w:val="28"/>
          <w:szCs w:val="28"/>
        </w:rPr>
        <w:br/>
        <w:t>FR-4: The system shall send confirmation emails upon booking or modification.</w:t>
      </w:r>
      <w:r w:rsidRPr="000E794C">
        <w:rPr>
          <w:rFonts w:asciiTheme="majorHAnsi" w:hAnsiTheme="majorHAnsi" w:cstheme="majorHAnsi"/>
          <w:sz w:val="28"/>
          <w:szCs w:val="28"/>
        </w:rPr>
        <w:br/>
        <w:t>FR-5: The system shall allow administrators to manage schedules and availability.</w:t>
      </w:r>
      <w:r w:rsidRPr="000E794C">
        <w:rPr>
          <w:rFonts w:asciiTheme="majorHAnsi" w:hAnsiTheme="majorHAnsi" w:cstheme="majorHAnsi"/>
          <w:sz w:val="28"/>
          <w:szCs w:val="28"/>
        </w:rPr>
        <w:br/>
        <w:t>FR-6: The system shall log all booking transactions for auditing purposes.</w:t>
      </w:r>
      <w:r w:rsidRPr="000E794C">
        <w:rPr>
          <w:rFonts w:asciiTheme="majorHAnsi" w:hAnsiTheme="majorHAnsi" w:cstheme="majorHAnsi"/>
          <w:sz w:val="28"/>
          <w:szCs w:val="28"/>
        </w:rPr>
        <w:br/>
      </w:r>
    </w:p>
    <w:p w14:paraId="0E910411" w14:textId="77777777" w:rsidR="00A12D6A" w:rsidRPr="000E794C" w:rsidRDefault="00000000">
      <w:pPr>
        <w:pStyle w:val="Ttulo1"/>
        <w:rPr>
          <w:rFonts w:cstheme="majorHAnsi"/>
        </w:rPr>
      </w:pPr>
      <w:r w:rsidRPr="000E794C">
        <w:rPr>
          <w:rFonts w:cstheme="majorHAnsi"/>
        </w:rPr>
        <w:t>4. Non-Functional Requirements</w:t>
      </w:r>
    </w:p>
    <w:p w14:paraId="6C55B599" w14:textId="77777777" w:rsidR="00A12D6A" w:rsidRPr="000E794C" w:rsidRDefault="00000000">
      <w:pPr>
        <w:rPr>
          <w:rFonts w:asciiTheme="majorHAnsi" w:hAnsiTheme="majorHAnsi" w:cstheme="majorHAnsi"/>
          <w:sz w:val="28"/>
          <w:szCs w:val="28"/>
        </w:rPr>
      </w:pPr>
      <w:r w:rsidRPr="000E794C">
        <w:rPr>
          <w:rFonts w:asciiTheme="majorHAnsi" w:hAnsiTheme="majorHAnsi" w:cstheme="majorHAnsi"/>
          <w:sz w:val="28"/>
          <w:szCs w:val="28"/>
        </w:rPr>
        <w:t>NFR-1: The system shall be available 99.5% of the time.</w:t>
      </w:r>
      <w:r w:rsidRPr="000E794C">
        <w:rPr>
          <w:rFonts w:asciiTheme="majorHAnsi" w:hAnsiTheme="majorHAnsi" w:cstheme="majorHAnsi"/>
          <w:sz w:val="28"/>
          <w:szCs w:val="28"/>
        </w:rPr>
        <w:br/>
        <w:t>NFR-2: The system shall respond to user actions within 2 seconds.</w:t>
      </w:r>
      <w:r w:rsidRPr="000E794C">
        <w:rPr>
          <w:rFonts w:asciiTheme="majorHAnsi" w:hAnsiTheme="majorHAnsi" w:cstheme="majorHAnsi"/>
          <w:sz w:val="28"/>
          <w:szCs w:val="28"/>
        </w:rPr>
        <w:br/>
        <w:t>NFR-3: The system shall encrypt sensitive data using industry standards.</w:t>
      </w:r>
      <w:r w:rsidRPr="000E794C">
        <w:rPr>
          <w:rFonts w:asciiTheme="majorHAnsi" w:hAnsiTheme="majorHAnsi" w:cstheme="majorHAnsi"/>
          <w:sz w:val="28"/>
          <w:szCs w:val="28"/>
        </w:rPr>
        <w:br/>
        <w:t>NFR-4: The system shall support at least 1000 concurrent users.</w:t>
      </w:r>
      <w:r w:rsidRPr="000E794C">
        <w:rPr>
          <w:rFonts w:asciiTheme="majorHAnsi" w:hAnsiTheme="majorHAnsi" w:cstheme="majorHAnsi"/>
          <w:sz w:val="28"/>
          <w:szCs w:val="28"/>
        </w:rPr>
        <w:br/>
      </w:r>
    </w:p>
    <w:sectPr w:rsidR="00A12D6A" w:rsidRPr="000E79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2322719">
    <w:abstractNumId w:val="8"/>
  </w:num>
  <w:num w:numId="2" w16cid:durableId="1430662647">
    <w:abstractNumId w:val="6"/>
  </w:num>
  <w:num w:numId="3" w16cid:durableId="1745175259">
    <w:abstractNumId w:val="5"/>
  </w:num>
  <w:num w:numId="4" w16cid:durableId="1792506607">
    <w:abstractNumId w:val="4"/>
  </w:num>
  <w:num w:numId="5" w16cid:durableId="1143891390">
    <w:abstractNumId w:val="7"/>
  </w:num>
  <w:num w:numId="6" w16cid:durableId="732582237">
    <w:abstractNumId w:val="3"/>
  </w:num>
  <w:num w:numId="7" w16cid:durableId="798180958">
    <w:abstractNumId w:val="2"/>
  </w:num>
  <w:num w:numId="8" w16cid:durableId="123088304">
    <w:abstractNumId w:val="1"/>
  </w:num>
  <w:num w:numId="9" w16cid:durableId="1464930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794C"/>
    <w:rsid w:val="0015074B"/>
    <w:rsid w:val="0029639D"/>
    <w:rsid w:val="00326F90"/>
    <w:rsid w:val="007F2497"/>
    <w:rsid w:val="00A12D6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4A0AA2"/>
  <w14:defaultImageDpi w14:val="300"/>
  <w15:docId w15:val="{92B200C7-679A-4701-9DD1-D2CFA8CD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Ramiro funes</cp:lastModifiedBy>
  <cp:revision>2</cp:revision>
  <dcterms:created xsi:type="dcterms:W3CDTF">2013-12-23T23:15:00Z</dcterms:created>
  <dcterms:modified xsi:type="dcterms:W3CDTF">2025-09-26T02:10:00Z</dcterms:modified>
  <cp:category/>
</cp:coreProperties>
</file>